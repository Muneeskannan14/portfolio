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Muneeswaran K</w:t>
      </w:r>
    </w:p>
    <w:p>
      <w:r>
        <w:t>Kurunseval Village, Sivakasi, Tamil Nadu</w:t>
        <w:br/>
        <w:t>📞 9597601925 | ✉️ muneeskannan777@gmail.com</w:t>
        <w:br/>
        <w:t>🌐 linkedin.com/in/munees-kannan-584018289</w:t>
      </w:r>
    </w:p>
    <w:p>
      <w:r>
        <w:t>Date: 22 June 2025</w:t>
      </w:r>
    </w:p>
    <w:p>
      <w:r>
        <w:br/>
        <w:t>To</w:t>
        <w:br/>
        <w:t>The Hiring Manager</w:t>
        <w:br/>
        <w:t>[Company Name]</w:t>
        <w:br/>
        <w:t>[Company Address]</w:t>
      </w:r>
    </w:p>
    <w:p>
      <w:pPr>
        <w:pStyle w:val="Heading2"/>
      </w:pPr>
      <w:r>
        <w:br/>
        <w:t>Subject: Application for the Role of Data Analyst / AI Developer</w:t>
      </w:r>
    </w:p>
    <w:p>
      <w:r>
        <w:t>Dear Hiring Manager,</w:t>
        <w:br/>
        <w:br/>
        <w:t>I am writing to express my keen interest in the position of Data Analyst / AI Developer at your esteemed organization. As a recent postgraduate in M.Sc Artificial Intelligence and Data Science from Alagappa University, Karaikudi, with a background in BCA from Sri Kaliswari College, Sivakasi, I am passionate about turning complex data into actionable insights and innovative solutions.</w:t>
        <w:br/>
        <w:br/>
        <w:t>During my postgraduate program, I developed a major project titled “Autism Prediction Using Machine Learning”, where I implemented models such as Logistic Regression, SVM, Decision Tree, and XGBoost to predict ASD based on behavioral and clinical datasets. This hands-on experience enhanced my skills in Python, Scikit-learn, data visualization, and preprocessing techniques.</w:t>
        <w:br/>
        <w:br/>
        <w:t>In addition, I built a Cab Management System in my undergraduate course, and recently completed a Web Development Internship at Octanet, Bengaluru, where I created responsive web pages using HTML and CSS and gained exposure to real-time development environments.</w:t>
        <w:br/>
        <w:br/>
        <w:t>I possess strong technical skills in Python, C, C++, PHP, MySQL, along with tools like VS Code, Jupyter Notebook, and Git. I am also certified in Automation Anywhere, Mathworks, and Cisco through the ICT Learnathon program. Alongside my technical abilities, I bring excellent problem-solving, communication, and team collaboration skills.</w:t>
        <w:br/>
        <w:br/>
        <w:t>I am excited about the opportunity to contribute to your organization’s growth through data-driven innovation and AI-based solutions. I am confident that my dedication, technical expertise, and eagerness to learn would make me a valuable addition to your team.</w:t>
        <w:br/>
        <w:br/>
        <w:t>Thank you for considering my application. I look forward to the opportunity to discuss how I can contribute to your organization. I am available at your convenience for an interview.</w:t>
        <w:br/>
        <w:br/>
        <w:t>Warm regards,</w:t>
      </w:r>
    </w:p>
    <w:p>
      <w:r>
        <w:t>Muneeswaran K</w:t>
      </w:r>
    </w:p>
    <w:p>
      <w:r>
        <w:t>📞 9597601925</w:t>
      </w:r>
    </w:p>
    <w:p>
      <w:r>
        <w:t>✉️ muneeskannan777@gmail.com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